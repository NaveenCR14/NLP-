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56FD3" w14:textId="77777777" w:rsidR="005D7806" w:rsidRDefault="00000000">
      <w:pPr>
        <w:pStyle w:val="Title"/>
      </w:pPr>
      <w:r>
        <w:t>Abstract - Fake News Detection Project</w:t>
      </w:r>
    </w:p>
    <w:p w14:paraId="249F9851" w14:textId="77777777" w:rsidR="005D7806" w:rsidRDefault="00000000">
      <w:r>
        <w:br/>
        <w:t xml:space="preserve">The spread of false news through digital media poses a serious threat, promoting disinformation and widening societal divides. </w:t>
      </w:r>
      <w:r>
        <w:br/>
        <w:t xml:space="preserve">This project addresses the problem by developing an effective fake news detection system using both Machine Learning (ML) </w:t>
      </w:r>
      <w:r>
        <w:br/>
        <w:t xml:space="preserve">and Deep Learning (DL) techniques. Using the ISOT dataset, which contains labeled true and false news articles, we applied </w:t>
      </w:r>
      <w:r>
        <w:br/>
        <w:t xml:space="preserve">comprehensive preprocessing methods to improve model performance. We employed a range of ML models including Support Vector </w:t>
      </w:r>
      <w:r>
        <w:br/>
        <w:t xml:space="preserve">Machines (SVM), Random Forest, Logistic Regression (LR), and Multinomial Naïve Bayes (NB). In parallel, we explored DL models </w:t>
      </w:r>
      <w:r>
        <w:br/>
        <w:t xml:space="preserve">such as Long Short-Term Memory networks (LSTM), Convolutional Neural Networks (CNN), Bidirectional LSTM (BiLSTM), Simple Neural </w:t>
      </w:r>
      <w:r>
        <w:br/>
        <w:t xml:space="preserve">Networks (NN), and Gated Recurrent Unit (GRU). </w:t>
      </w:r>
      <w:r>
        <w:br/>
      </w:r>
      <w:r>
        <w:br/>
        <w:t xml:space="preserve">Feature extraction techniques such as TF-IDF and GloVe embeddings were used to enhance the model's ability to understand </w:t>
      </w:r>
      <w:r>
        <w:br/>
        <w:t xml:space="preserve">textual data. Our findings suggest that a hybrid approach that combines the strengths of ML and DL offers a scalable and </w:t>
      </w:r>
      <w:r>
        <w:br/>
        <w:t xml:space="preserve">efficient solution to the challenge of fake news detection. The system developed contributes significantly to maintaining </w:t>
      </w:r>
      <w:r>
        <w:br/>
        <w:t>information integrity and promoting a more informed public discourse.</w:t>
      </w:r>
      <w:r>
        <w:br/>
      </w:r>
    </w:p>
    <w:sectPr w:rsidR="005D78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1124427">
    <w:abstractNumId w:val="8"/>
  </w:num>
  <w:num w:numId="2" w16cid:durableId="92092068">
    <w:abstractNumId w:val="6"/>
  </w:num>
  <w:num w:numId="3" w16cid:durableId="2022000114">
    <w:abstractNumId w:val="5"/>
  </w:num>
  <w:num w:numId="4" w16cid:durableId="1886217100">
    <w:abstractNumId w:val="4"/>
  </w:num>
  <w:num w:numId="5" w16cid:durableId="180629850">
    <w:abstractNumId w:val="7"/>
  </w:num>
  <w:num w:numId="6" w16cid:durableId="1176922371">
    <w:abstractNumId w:val="3"/>
  </w:num>
  <w:num w:numId="7" w16cid:durableId="1939410739">
    <w:abstractNumId w:val="2"/>
  </w:num>
  <w:num w:numId="8" w16cid:durableId="1322192769">
    <w:abstractNumId w:val="1"/>
  </w:num>
  <w:num w:numId="9" w16cid:durableId="608316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91F54"/>
    <w:rsid w:val="005D7806"/>
    <w:rsid w:val="006C6E1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86AA93"/>
  <w14:defaultImageDpi w14:val="300"/>
  <w15:docId w15:val="{46458E4A-6224-4960-8D5A-F70F07BB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Naveen Kumar</cp:lastModifiedBy>
  <cp:revision>2</cp:revision>
  <dcterms:created xsi:type="dcterms:W3CDTF">2025-05-12T14:09:00Z</dcterms:created>
  <dcterms:modified xsi:type="dcterms:W3CDTF">2025-05-12T14:09:00Z</dcterms:modified>
  <cp:category/>
</cp:coreProperties>
</file>